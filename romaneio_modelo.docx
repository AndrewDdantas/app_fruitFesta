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0F0D" w14:textId="7CEA8183" w:rsidR="00A3709A" w:rsidRDefault="00003084" w:rsidP="00003084">
      <w:pPr>
        <w:ind w:right="-1"/>
        <w:jc w:val="center"/>
        <w:rPr>
          <w:sz w:val="44"/>
          <w:szCs w:val="44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2389933" wp14:editId="2624C592">
            <wp:simplePos x="0" y="0"/>
            <wp:positionH relativeFrom="column">
              <wp:posOffset>8717280</wp:posOffset>
            </wp:positionH>
            <wp:positionV relativeFrom="page">
              <wp:posOffset>695598</wp:posOffset>
            </wp:positionV>
            <wp:extent cx="1456055" cy="805180"/>
            <wp:effectExtent l="0" t="0" r="0" b="0"/>
            <wp:wrapSquare wrapText="bothSides"/>
            <wp:docPr id="148704268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2680" name="Imagem 1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val="pt-BR"/>
        </w:rPr>
        <w:t xml:space="preserve">                       </w:t>
      </w:r>
      <w:r w:rsidR="00BA5632" w:rsidRPr="00BA5632">
        <w:rPr>
          <w:sz w:val="44"/>
          <w:szCs w:val="44"/>
          <w:lang w:val="pt-BR"/>
        </w:rPr>
        <w:t>Romaneio de Viagem</w:t>
      </w:r>
    </w:p>
    <w:p w14:paraId="5FE77458" w14:textId="3170DEB7" w:rsidR="00BA5632" w:rsidRDefault="00BA5632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Total Previsto Para a Rota: &lt;&lt;</w:t>
      </w:r>
      <w:proofErr w:type="spellStart"/>
      <w:r>
        <w:rPr>
          <w:sz w:val="32"/>
          <w:szCs w:val="32"/>
          <w:lang w:val="pt-BR"/>
        </w:rPr>
        <w:t>tt_rota</w:t>
      </w:r>
      <w:proofErr w:type="spellEnd"/>
      <w:r>
        <w:rPr>
          <w:sz w:val="32"/>
          <w:szCs w:val="32"/>
          <w:lang w:val="pt-BR"/>
        </w:rPr>
        <w:t>&gt;&gt;</w:t>
      </w:r>
    </w:p>
    <w:p w14:paraId="392488A9" w14:textId="1BC6BFCF" w:rsidR="00BA5632" w:rsidRDefault="00BA5632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Volume de Peças: &lt;&lt;</w:t>
      </w:r>
      <w:proofErr w:type="spellStart"/>
      <w:r>
        <w:rPr>
          <w:sz w:val="32"/>
          <w:szCs w:val="32"/>
          <w:lang w:val="pt-BR"/>
        </w:rPr>
        <w:t>pc</w:t>
      </w:r>
      <w:proofErr w:type="spellEnd"/>
      <w:r>
        <w:rPr>
          <w:sz w:val="32"/>
          <w:szCs w:val="32"/>
          <w:lang w:val="pt-BR"/>
        </w:rPr>
        <w:t>&gt;&gt;</w:t>
      </w:r>
    </w:p>
    <w:p w14:paraId="01FD324F" w14:textId="0C42BE76" w:rsidR="00BA5632" w:rsidRDefault="00BA5632" w:rsidP="00BA5632">
      <w:pPr>
        <w:spacing w:after="0" w:line="240" w:lineRule="aut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Tempo Estimado: &lt;&lt;</w:t>
      </w:r>
      <w:proofErr w:type="spellStart"/>
      <w:r>
        <w:rPr>
          <w:sz w:val="32"/>
          <w:szCs w:val="32"/>
          <w:lang w:val="pt-BR"/>
        </w:rPr>
        <w:t>tm</w:t>
      </w:r>
      <w:proofErr w:type="spellEnd"/>
      <w:r>
        <w:rPr>
          <w:sz w:val="32"/>
          <w:szCs w:val="32"/>
          <w:lang w:val="pt-BR"/>
        </w:rPr>
        <w:t>&gt;&gt;</w:t>
      </w:r>
    </w:p>
    <w:p w14:paraId="17328958" w14:textId="77777777" w:rsidR="00BA5632" w:rsidRPr="00BA5632" w:rsidRDefault="00BA5632" w:rsidP="00BA5632">
      <w:pPr>
        <w:ind w:right="-1"/>
        <w:rPr>
          <w:sz w:val="32"/>
          <w:szCs w:val="32"/>
          <w:lang w:val="pt-BR"/>
        </w:rPr>
      </w:pPr>
    </w:p>
    <w:sectPr w:rsidR="00BA5632" w:rsidRPr="00BA5632" w:rsidSect="0004506A">
      <w:pgSz w:w="16838" w:h="11906" w:orient="landscape" w:code="9"/>
      <w:pgMar w:top="426" w:right="389" w:bottom="4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073151">
    <w:abstractNumId w:val="8"/>
  </w:num>
  <w:num w:numId="2" w16cid:durableId="1405642087">
    <w:abstractNumId w:val="6"/>
  </w:num>
  <w:num w:numId="3" w16cid:durableId="204757047">
    <w:abstractNumId w:val="5"/>
  </w:num>
  <w:num w:numId="4" w16cid:durableId="1054427823">
    <w:abstractNumId w:val="4"/>
  </w:num>
  <w:num w:numId="5" w16cid:durableId="1610965040">
    <w:abstractNumId w:val="7"/>
  </w:num>
  <w:num w:numId="6" w16cid:durableId="1750808073">
    <w:abstractNumId w:val="3"/>
  </w:num>
  <w:num w:numId="7" w16cid:durableId="1554804958">
    <w:abstractNumId w:val="2"/>
  </w:num>
  <w:num w:numId="8" w16cid:durableId="769470144">
    <w:abstractNumId w:val="1"/>
  </w:num>
  <w:num w:numId="9" w16cid:durableId="11492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84"/>
    <w:rsid w:val="00034616"/>
    <w:rsid w:val="0004506A"/>
    <w:rsid w:val="0006063C"/>
    <w:rsid w:val="0015074B"/>
    <w:rsid w:val="0029639D"/>
    <w:rsid w:val="00304043"/>
    <w:rsid w:val="00326F90"/>
    <w:rsid w:val="00332E35"/>
    <w:rsid w:val="006A2897"/>
    <w:rsid w:val="006F4056"/>
    <w:rsid w:val="00A34BD6"/>
    <w:rsid w:val="00A3709A"/>
    <w:rsid w:val="00AA1D8D"/>
    <w:rsid w:val="00B47730"/>
    <w:rsid w:val="00BA5632"/>
    <w:rsid w:val="00CB0664"/>
    <w:rsid w:val="00F81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A9B01"/>
  <w14:defaultImageDpi w14:val="300"/>
  <w15:docId w15:val="{54560A51-F5F5-4BC9-9DA0-739BACB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Kayo Soares</cp:lastModifiedBy>
  <cp:revision>6</cp:revision>
  <dcterms:created xsi:type="dcterms:W3CDTF">2013-12-23T23:15:00Z</dcterms:created>
  <dcterms:modified xsi:type="dcterms:W3CDTF">2024-08-13T23:10:00Z</dcterms:modified>
  <cp:category/>
</cp:coreProperties>
</file>